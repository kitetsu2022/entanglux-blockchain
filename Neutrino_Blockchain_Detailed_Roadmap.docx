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5AE5772E" w14:paraId="577D78F4" wp14:textId="77777777" wp14:noSpellErr="1">
      <w:pPr>
        <w:pStyle w:val="Heading1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AE5772E" w:rsidR="5AE5772E">
        <w:rPr>
          <w:rFonts w:ascii="Times New Roman" w:hAnsi="Times New Roman" w:eastAsia="Times New Roman" w:cs="Times New Roman"/>
          <w:sz w:val="36"/>
          <w:szCs w:val="36"/>
        </w:rPr>
        <w:t>🚀 Neutrino Blockchain Development Project - Detailed Roadmap</w:t>
      </w:r>
    </w:p>
    <w:p xmlns:wp14="http://schemas.microsoft.com/office/word/2010/wordml" w:rsidP="5AE5772E" w14:paraId="6BBADCC3" wp14:textId="77777777" wp14:noSpellErr="1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>📌 Executive Summary</w:t>
      </w:r>
    </w:p>
    <w:p xmlns:wp14="http://schemas.microsoft.com/office/word/2010/wordml" w:rsidP="5AE5772E" w14:paraId="07B9884D" wp14:textId="302C7104">
      <w:pPr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Neutrino is a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next-generation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blockchain designed to push the limits of speed, scalability, and decentralization. Combining AI-optimized consensus, multi-layer DAGs, and quantum-proof cryptography, Neutrino aims to achieve:</w:t>
      </w:r>
      <w:r>
        <w:br/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- 10,000,000+ Transactions Per Second (TPS)</w:t>
      </w:r>
      <w:r>
        <w:br/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- Sub-millisecond transaction finality</w:t>
      </w:r>
      <w:r>
        <w:br/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- Feeless transactions</w:t>
      </w:r>
      <w:r>
        <w:br/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- AI-powered smart contracts beyond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WebAssembly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(WASM)</w:t>
      </w:r>
      <w:r>
        <w:br/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- Quantum-ready security</w:t>
      </w:r>
    </w:p>
    <w:p xmlns:wp14="http://schemas.microsoft.com/office/word/2010/wordml" w:rsidP="5AE5772E" w14:paraId="34E4161A" wp14:textId="6F47C42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AE5772E" w14:paraId="4E5CF900" wp14:textId="4C7CB1B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📌 The Problem</w:t>
      </w:r>
    </w:p>
    <w:p xmlns:wp14="http://schemas.microsoft.com/office/word/2010/wordml" w:rsidP="5AE5772E" w14:paraId="68F3A085" wp14:textId="186BD4A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Current blockchain solutions are </w:t>
      </w: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too slow, expensive, and limited</w:t>
      </w:r>
      <w:r w:rsidRPr="5AE5772E" w:rsidR="00C24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AE5772E" w14:paraId="426C2CBF" wp14:textId="0788EC5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Ethereum is congested</w:t>
      </w:r>
      <w:r w:rsidRPr="5AE5772E" w:rsidR="00C24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with high gas fees.</w:t>
      </w:r>
    </w:p>
    <w:p xmlns:wp14="http://schemas.microsoft.com/office/word/2010/wordml" w:rsidP="5AE5772E" w14:paraId="059C4B2E" wp14:textId="74D7F51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XRP is fast but lacks smart contract flexibility.</w:t>
      </w:r>
    </w:p>
    <w:p xmlns:wp14="http://schemas.microsoft.com/office/word/2010/wordml" w:rsidP="5AE5772E" w14:paraId="3066B0A1" wp14:textId="6B55C27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Solana is performant but not truly feeless or infinitely scalable.</w:t>
      </w:r>
    </w:p>
    <w:p xmlns:wp14="http://schemas.microsoft.com/office/word/2010/wordml" w:rsidP="5AE5772E" w14:paraId="352B0E75" wp14:textId="7B702EB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 blockchain today is truly quantum-resistant or AI-optimized.</w:t>
      </w:r>
    </w:p>
    <w:p xmlns:wp14="http://schemas.microsoft.com/office/word/2010/wordml" w:rsidP="5AE5772E" w14:paraId="140A44F9" wp14:textId="1CBA9EE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5AE5772E" w14:paraId="58566920" wp14:textId="1B51983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AE5772E" w14:paraId="4F6D0576" wp14:textId="2274083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📌 The Solution</w:t>
      </w:r>
    </w:p>
    <w:p xmlns:wp14="http://schemas.microsoft.com/office/word/2010/wordml" w:rsidP="5AE5772E" w14:paraId="5B4AB698" wp14:textId="4AFF037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Neutrino introduces </w:t>
      </w: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AI-enhanced </w:t>
      </w: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DAG+PoS</w:t>
      </w: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consensus</w:t>
      </w:r>
      <w:r w:rsidRPr="5AE5772E" w:rsidR="00C24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an ultra-optimized execution layer.</w:t>
      </w:r>
    </w:p>
    <w:p xmlns:wp14="http://schemas.microsoft.com/office/word/2010/wordml" w:rsidP="5AE5772E" w14:paraId="216D5202" wp14:textId="49B4CC3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E5772E" w:rsidR="00C248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Features &amp; Technologies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05"/>
        <w:gridCol w:w="2340"/>
        <w:gridCol w:w="1440"/>
        <w:gridCol w:w="1050"/>
        <w:gridCol w:w="859"/>
        <w:gridCol w:w="1346"/>
      </w:tblGrid>
      <w:tr w:rsidR="5AE5772E" w:rsidTr="5AE5772E" w14:paraId="11B76680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3BF60DD1" w14:textId="1E83F9D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Feature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08F315D5" w14:textId="630276B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Neutrino (Ours)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59F33F4A" w14:textId="5F5F456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Ethereum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74E2A47B" w14:textId="2F6B43B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Solana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52FE67DD" w14:textId="4998004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XRP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7942F800" w14:textId="3A508C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Cardano</w:t>
            </w:r>
          </w:p>
        </w:tc>
      </w:tr>
      <w:tr w:rsidR="5AE5772E" w:rsidTr="5AE5772E" w14:paraId="48310A20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71F4B46C" w14:textId="37012B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TPS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3468B765" w14:textId="5BE634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10M+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2E055D80" w14:textId="3BD321E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30C2C192" w14:textId="33AA57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65K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22BA50D5" w14:textId="75BDCD8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1.5K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529751AA" w14:textId="564906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250</w:t>
            </w:r>
          </w:p>
        </w:tc>
      </w:tr>
      <w:tr w:rsidR="5AE5772E" w:rsidTr="5AE5772E" w14:paraId="1170D492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4E7626D6" w14:textId="728087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Block Time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17E7DA00" w14:textId="222748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Sub-</w:t>
            </w: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ms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77780E96" w14:textId="65F332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~12 sec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3BEA20B0" w14:textId="005C47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~400ms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04BBE7C2" w14:textId="64EF88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~4 sec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62CFD4FE" w14:textId="4B0F0D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~20 sec</w:t>
            </w:r>
          </w:p>
        </w:tc>
      </w:tr>
      <w:tr w:rsidR="5AE5772E" w:rsidTr="5AE5772E" w14:paraId="07B875BE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788DF0F3" w14:textId="6D3DCD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Smart Contracts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27198261" w14:textId="70F08E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Post-WASM AI-Optimized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0ACBF8AA" w14:textId="47D886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EVM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31F03F7D" w14:textId="266D77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Rust-based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2F77DED3" w14:textId="28ECF4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02C2BAA7" w14:textId="1BF1E5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Plutus</w:t>
            </w:r>
          </w:p>
        </w:tc>
      </w:tr>
      <w:tr w:rsidR="5AE5772E" w:rsidTr="5AE5772E" w14:paraId="0698A521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0FE3585D" w14:textId="02F824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Transaction Fees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2B73302E" w14:textId="4D263F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Zero (Feeless Economy)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7F8A63F6" w14:textId="2C1C11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Gas Fees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272055C9" w14:textId="781B13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79029623" w14:textId="71785E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16FF632A" w14:textId="4CAB74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</w:tr>
      <w:tr w:rsidR="5AE5772E" w:rsidTr="5AE5772E" w14:paraId="4896ADA7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44E89AC8" w14:textId="2DE164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Consensus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39D760F0" w14:textId="27C3F01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AI-</w:t>
            </w: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PoS</w:t>
            </w: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+ </w:t>
            </w: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Multi-DAG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45E43270" w14:textId="27D909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PoW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077100D5" w14:textId="1B0EA1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PoH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33E5E167" w14:textId="0DA024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FBA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7992E85A" w14:textId="14C1D8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Ouroboros</w:t>
            </w:r>
          </w:p>
        </w:tc>
      </w:tr>
      <w:tr w:rsidR="5AE5772E" w:rsidTr="5AE5772E" w14:paraId="53F176BF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29F80589" w14:textId="1B8CA4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Scalability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0C7BC564" w14:textId="3E9FB4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Unlimited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66A5B534" w14:textId="28A946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Layer-2 dependent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25AAA8CE" w14:textId="45E5FF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1-2M TPS limit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7E8CF72F" w14:textId="55A438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1.5K TPS limit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4F6D2A08" w14:textId="3D6A3F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Moderate</w:t>
            </w:r>
          </w:p>
        </w:tc>
      </w:tr>
      <w:tr w:rsidR="5AE5772E" w:rsidTr="5AE5772E" w14:paraId="11B3EF16">
        <w:trPr>
          <w:trHeight w:val="300"/>
        </w:trPr>
        <w:tc>
          <w:tcPr>
            <w:tcW w:w="1605" w:type="dxa"/>
            <w:tcMar/>
            <w:vAlign w:val="center"/>
          </w:tcPr>
          <w:p w:rsidR="5AE5772E" w:rsidP="5AE5772E" w:rsidRDefault="5AE5772E" w14:paraId="1EA45813" w14:textId="60133F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Security</w:t>
            </w:r>
          </w:p>
        </w:tc>
        <w:tc>
          <w:tcPr>
            <w:tcW w:w="2340" w:type="dxa"/>
            <w:tcMar/>
            <w:vAlign w:val="center"/>
          </w:tcPr>
          <w:p w:rsidR="5AE5772E" w:rsidP="5AE5772E" w:rsidRDefault="5AE5772E" w14:paraId="093C0B89" w14:textId="3A870E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Quantum-resistant cryptography</w:t>
            </w:r>
          </w:p>
        </w:tc>
        <w:tc>
          <w:tcPr>
            <w:tcW w:w="1440" w:type="dxa"/>
            <w:tcMar/>
            <w:vAlign w:val="center"/>
          </w:tcPr>
          <w:p w:rsidR="5AE5772E" w:rsidP="5AE5772E" w:rsidRDefault="5AE5772E" w14:paraId="51980B18" w14:textId="58FD9A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Hash-based</w:t>
            </w:r>
          </w:p>
        </w:tc>
        <w:tc>
          <w:tcPr>
            <w:tcW w:w="1050" w:type="dxa"/>
            <w:tcMar/>
            <w:vAlign w:val="center"/>
          </w:tcPr>
          <w:p w:rsidR="5AE5772E" w:rsidP="5AE5772E" w:rsidRDefault="5AE5772E" w14:paraId="79DB019A" w14:textId="049C86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859" w:type="dxa"/>
            <w:tcMar/>
            <w:vAlign w:val="center"/>
          </w:tcPr>
          <w:p w:rsidR="5AE5772E" w:rsidP="5AE5772E" w:rsidRDefault="5AE5772E" w14:paraId="0C8E5A3C" w14:textId="377424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46" w:type="dxa"/>
            <w:tcMar/>
            <w:vAlign w:val="center"/>
          </w:tcPr>
          <w:p w:rsidR="5AE5772E" w:rsidP="5AE5772E" w:rsidRDefault="5AE5772E" w14:paraId="0702F76D" w14:textId="6E9EFC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AE5772E" w:rsidR="5AE5772E">
              <w:rPr>
                <w:rFonts w:ascii="Times New Roman" w:hAnsi="Times New Roman" w:eastAsia="Times New Roman" w:cs="Times New Roman"/>
                <w:sz w:val="24"/>
                <w:szCs w:val="24"/>
              </w:rPr>
              <w:t>Strong</w:t>
            </w:r>
          </w:p>
        </w:tc>
      </w:tr>
    </w:tbl>
    <w:p xmlns:wp14="http://schemas.microsoft.com/office/word/2010/wordml" w:rsidP="5AE5772E" w14:paraId="7BC09039" wp14:textId="3B9923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5AE5772E" w14:paraId="2AAE1C5C" wp14:textId="77777777" wp14:noSpellErr="1">
      <w:pPr>
        <w:pStyle w:val="Heading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>🚀 Phase 1: Concept &amp; Prototyping (0-6 Months)</w:t>
      </w:r>
    </w:p>
    <w:p xmlns:wp14="http://schemas.microsoft.com/office/word/2010/wordml" w:rsidP="5AE5772E" w14:paraId="29DDA220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1: Define &amp; Implement the AI-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PoS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+ Multi-Layer DAG Consensus Mechanism</w:t>
      </w:r>
    </w:p>
    <w:p xmlns:wp14="http://schemas.microsoft.com/office/word/2010/wordml" w:rsidP="5AE5772E" w14:paraId="523E6BA5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Develop AI-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PoS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validator scoring and staking logic.</w:t>
      </w:r>
    </w:p>
    <w:p xmlns:wp14="http://schemas.microsoft.com/office/word/2010/wordml" w:rsidP="5AE5772E" w14:paraId="775DED3E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Implement multi-layer DAG transaction validation.</w:t>
      </w:r>
    </w:p>
    <w:p xmlns:wp14="http://schemas.microsoft.com/office/word/2010/wordml" w:rsidP="5AE5772E" w14:paraId="1AD67F98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Set up gossip protocol for real-time transaction propagation.</w:t>
      </w:r>
    </w:p>
    <w:p xmlns:wp14="http://schemas.microsoft.com/office/word/2010/wordml" w:rsidP="5AE5772E" w14:paraId="6BAFCA33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2: Develop Core Blockchain Infrastructure</w:t>
      </w:r>
    </w:p>
    <w:p xmlns:wp14="http://schemas.microsoft.com/office/word/2010/wordml" w:rsidP="5AE5772E" w14:paraId="50C08C71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Create the transaction processing engine with SHA-3 cryptography.</w:t>
      </w:r>
    </w:p>
    <w:p xmlns:wp14="http://schemas.microsoft.com/office/word/2010/wordml" w:rsidP="5AE5772E" w14:paraId="2D4FA471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Deploy a feeless staking economy and AI-based incentive model.</w:t>
      </w:r>
    </w:p>
    <w:p xmlns:wp14="http://schemas.microsoft.com/office/word/2010/wordml" w:rsidP="5AE5772E" w14:paraId="242E0930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3: Develop Smart Contract Execution System</w:t>
      </w:r>
    </w:p>
    <w:p xmlns:wp14="http://schemas.microsoft.com/office/word/2010/wordml" w:rsidP="5AE5772E" w14:paraId="49B4A9BB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Implement AI-powered smart contract optimizations.</w:t>
      </w:r>
    </w:p>
    <w:p xmlns:wp14="http://schemas.microsoft.com/office/word/2010/wordml" w:rsidP="5AE5772E" w14:paraId="5CB9566C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Enable parallel contract execution and WASM compatibility.</w:t>
      </w:r>
    </w:p>
    <w:p xmlns:wp14="http://schemas.microsoft.com/office/word/2010/wordml" w:rsidP="5AE5772E" w14:paraId="48876706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✅ Step 4: Develop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Testnet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v1 &amp; Initial Wallet</w:t>
      </w:r>
    </w:p>
    <w:p xmlns:wp14="http://schemas.microsoft.com/office/word/2010/wordml" w:rsidP="5AE5772E" w14:paraId="5C6116F9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Deploy public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testnet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with global validator nodes.</w:t>
      </w:r>
    </w:p>
    <w:p xmlns:wp14="http://schemas.microsoft.com/office/word/2010/wordml" w:rsidP="5AE5772E" w14:paraId="602477E8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Develop a quantum-resistant wallet with lattice-based encryption.</w:t>
      </w:r>
    </w:p>
    <w:p xmlns:wp14="http://schemas.microsoft.com/office/word/2010/wordml" w:rsidP="5AE5772E" w14:paraId="5FBD8292" wp14:textId="77777777" wp14:noSpellErr="1">
      <w:pPr>
        <w:pStyle w:val="Heading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 xml:space="preserve">🚀 Phase 2: </w:t>
      </w: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>Testnet</w:t>
      </w: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 xml:space="preserve"> &amp; Developer Ecosystem (6-12 Months)</w:t>
      </w:r>
    </w:p>
    <w:p xmlns:wp14="http://schemas.microsoft.com/office/word/2010/wordml" w:rsidP="5AE5772E" w14:paraId="7FC38CCD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✅ Step 1: Deploy &amp; Optimize Neutrino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Testnet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v1</w:t>
      </w:r>
    </w:p>
    <w:p xmlns:wp14="http://schemas.microsoft.com/office/word/2010/wordml" w:rsidP="5AE5772E" w14:paraId="0DC5AFD5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Scale validator network with automated AI-based performance monitoring.</w:t>
      </w:r>
    </w:p>
    <w:p xmlns:wp14="http://schemas.microsoft.com/office/word/2010/wordml" w:rsidP="5AE5772E" w14:paraId="4D0ECADC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Launch RPC &amp; API endpoints for developers.</w:t>
      </w:r>
    </w:p>
    <w:p xmlns:wp14="http://schemas.microsoft.com/office/word/2010/wordml" w:rsidP="5AE5772E" w14:paraId="1F8F898C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✅ Step 2: Smart Contract Development &amp;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dApp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Onboarding</w:t>
      </w:r>
    </w:p>
    <w:p xmlns:wp14="http://schemas.microsoft.com/office/word/2010/wordml" w:rsidP="5AE5772E" w14:paraId="4DD1DBF1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Deploy the Neutrino Virtual Machine (NVM) for AI-optimized contract execution.</w:t>
      </w:r>
    </w:p>
    <w:p xmlns:wp14="http://schemas.microsoft.com/office/word/2010/wordml" w:rsidP="5AE5772E" w14:paraId="3AAB762D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Launch the first DeFi and NFT platforms on Neutrino.</w:t>
      </w:r>
    </w:p>
    <w:p xmlns:wp14="http://schemas.microsoft.com/office/word/2010/wordml" w:rsidP="5AE5772E" w14:paraId="3506B503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3: Cross-Chain Interoperability</w:t>
      </w:r>
    </w:p>
    <w:p xmlns:wp14="http://schemas.microsoft.com/office/word/2010/wordml" w:rsidP="5AE5772E" w14:paraId="119BA682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Enable EVM, Solana, and Cardano bridge integrations.</w:t>
      </w:r>
    </w:p>
    <w:p xmlns:wp14="http://schemas.microsoft.com/office/word/2010/wordml" w:rsidP="5AE5772E" w14:paraId="4242AA0A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Implement AI-driven cross-chain arbitrage and liquidity management.</w:t>
      </w:r>
    </w:p>
    <w:p xmlns:wp14="http://schemas.microsoft.com/office/word/2010/wordml" w:rsidP="5AE5772E" w14:paraId="64FF291B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4: Performance Stress Testing &amp; AI-Optimization</w:t>
      </w:r>
    </w:p>
    <w:p xmlns:wp14="http://schemas.microsoft.com/office/word/2010/wordml" w:rsidP="5AE5772E" w14:paraId="4CDD949E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Conduct large-scale load testing for network resilience.</w:t>
      </w:r>
    </w:p>
    <w:p xmlns:wp14="http://schemas.microsoft.com/office/word/2010/wordml" w:rsidP="5AE5772E" w14:paraId="3CA2FBF3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Optimize AI-based network self-healing and validator security.</w:t>
      </w:r>
    </w:p>
    <w:p w:rsidR="5AE5772E" w:rsidP="5AE5772E" w:rsidRDefault="5AE5772E" w14:paraId="01A9FDEC" w14:textId="0E8A26B5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AE5772E" w14:paraId="43F94269" wp14:textId="77777777" wp14:noSpellErr="1">
      <w:pPr>
        <w:pStyle w:val="Heading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 xml:space="preserve">🚀 Phase 3: </w:t>
      </w: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>Mainnet</w:t>
      </w: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 xml:space="preserve"> &amp; Enterprise Adoption (12-24 Months)</w:t>
      </w:r>
    </w:p>
    <w:p xmlns:wp14="http://schemas.microsoft.com/office/word/2010/wordml" w:rsidP="5AE5772E" w14:paraId="35E2E9C9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✅ Step 1: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Mainnet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Launch &amp; Validator Expansion</w:t>
      </w:r>
    </w:p>
    <w:p xmlns:wp14="http://schemas.microsoft.com/office/word/2010/wordml" w:rsidP="5AE5772E" w14:paraId="027E27C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Transition from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testnet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to production-ready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mainnet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5AE5772E" w14:paraId="0B0FD37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Expand validator network to 1,000+ globally distributed nodes.</w:t>
      </w:r>
    </w:p>
    <w:p xmlns:wp14="http://schemas.microsoft.com/office/word/2010/wordml" w:rsidP="5AE5772E" w14:paraId="215ED96A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2: Mass Adoption &amp; Enterprise Partnerships</w:t>
      </w:r>
    </w:p>
    <w:p xmlns:wp14="http://schemas.microsoft.com/office/word/2010/wordml" w:rsidP="5AE5772E" w14:paraId="51225751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Secure partnerships with financial institutions and banks.</w:t>
      </w:r>
    </w:p>
    <w:p xmlns:wp14="http://schemas.microsoft.com/office/word/2010/wordml" w:rsidP="5AE5772E" w14:paraId="583C87D7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Develop stablecoin and CBDC integration solutions.</w:t>
      </w:r>
    </w:p>
    <w:p xmlns:wp14="http://schemas.microsoft.com/office/word/2010/wordml" w:rsidP="5AE5772E" w14:paraId="4CD1717A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3: Full Cross-Chain Interoperability</w:t>
      </w:r>
    </w:p>
    <w:p xmlns:wp14="http://schemas.microsoft.com/office/word/2010/wordml" w:rsidP="5AE5772E" w14:paraId="136486B6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Launch atomic swaps and liquidity pool solutions.</w:t>
      </w:r>
    </w:p>
    <w:p xmlns:wp14="http://schemas.microsoft.com/office/word/2010/wordml" w:rsidP="5AE5772E" w14:paraId="377E63C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Develop AI-driven DeFi aggregation for 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 xml:space="preserve"> yield farming.</w:t>
      </w:r>
    </w:p>
    <w:p xmlns:wp14="http://schemas.microsoft.com/office/word/2010/wordml" w:rsidP="5AE5772E" w14:paraId="495BEE86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4: Quantum-Resistant Security Finalization</w:t>
      </w:r>
    </w:p>
    <w:p xmlns:wp14="http://schemas.microsoft.com/office/word/2010/wordml" w:rsidP="5AE5772E" w14:paraId="5A30A336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Implement post-quantum cryptography upgrades.</w:t>
      </w:r>
    </w:p>
    <w:p xmlns:wp14="http://schemas.microsoft.com/office/word/2010/wordml" w:rsidP="5AE5772E" w14:paraId="0C2BA882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Simulate quantum attacks to refine security defenses.</w:t>
      </w:r>
    </w:p>
    <w:p xmlns:wp14="http://schemas.microsoft.com/office/word/2010/wordml" w:rsidP="5AE5772E" w14:paraId="2990919E" wp14:textId="77777777" wp14:noSpellErr="1">
      <w:pPr>
        <w:pStyle w:val="Heading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AE5772E" w:rsidR="5AE5772E">
        <w:rPr>
          <w:rFonts w:ascii="Times New Roman" w:hAnsi="Times New Roman" w:eastAsia="Times New Roman" w:cs="Times New Roman"/>
          <w:sz w:val="28"/>
          <w:szCs w:val="28"/>
        </w:rPr>
        <w:t>🚀 Phase 4: Mass Adoption &amp; AI Integration (24-36 Months)</w:t>
      </w:r>
    </w:p>
    <w:p xmlns:wp14="http://schemas.microsoft.com/office/word/2010/wordml" w:rsidP="5AE5772E" w14:paraId="79763DF6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1: AI-Powered Smart Contracts Deployment</w:t>
      </w:r>
    </w:p>
    <w:p xmlns:wp14="http://schemas.microsoft.com/office/word/2010/wordml" w:rsidP="5AE5772E" w14:paraId="47302454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Enable AI-assisted contract optimization and security.</w:t>
      </w:r>
    </w:p>
    <w:p xmlns:wp14="http://schemas.microsoft.com/office/word/2010/wordml" w:rsidP="5AE5772E" w14:paraId="23C1A34A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Launch AI-driven DAOs for governance automation.</w:t>
      </w:r>
    </w:p>
    <w:p xmlns:wp14="http://schemas.microsoft.com/office/word/2010/wordml" w:rsidP="5AE5772E" w14:paraId="76EB8BB4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2: Ecosystem Expansion &amp; Global Adoption</w:t>
      </w:r>
    </w:p>
    <w:p xmlns:wp14="http://schemas.microsoft.com/office/word/2010/wordml" w:rsidP="5AE5772E" w14:paraId="06DEA8C7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Expand financial use cases, including Neutrino-based payment systems.</w:t>
      </w:r>
    </w:p>
    <w:p xmlns:wp14="http://schemas.microsoft.com/office/word/2010/wordml" w:rsidP="5AE5772E" w14:paraId="46EFF362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Deploy blockchain gaming economies and metaverse applications.</w:t>
      </w:r>
    </w:p>
    <w:p xmlns:wp14="http://schemas.microsoft.com/office/word/2010/wordml" w:rsidP="5AE5772E" w14:paraId="01726623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3: Mass User Adoption &amp; Layer-2 Scaling</w:t>
      </w:r>
    </w:p>
    <w:p xmlns:wp14="http://schemas.microsoft.com/office/word/2010/wordml" w:rsidP="5AE5772E" w14:paraId="1985AA00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Implement AI-powered adaptive layer-2 scaling solutions.</w:t>
      </w:r>
    </w:p>
    <w:p xmlns:wp14="http://schemas.microsoft.com/office/word/2010/wordml" w:rsidP="5AE5772E" w14:paraId="75DDEB6E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Enhance user accessibility with AI-driven wallets and voice commands.</w:t>
      </w:r>
    </w:p>
    <w:p xmlns:wp14="http://schemas.microsoft.com/office/word/2010/wordml" w:rsidP="5AE5772E" w14:paraId="57335EFE" wp14:textId="77777777" wp14:noSpellErr="1">
      <w:pPr>
        <w:pStyle w:val="Heading3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✅ Step 4: Research &amp; Development for Next-Gen Advancements</w:t>
      </w:r>
    </w:p>
    <w:p xmlns:wp14="http://schemas.microsoft.com/office/word/2010/wordml" w:rsidP="5AE5772E" w14:paraId="4EC2A8C0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Upgrade post-quantum encryption methods.</w:t>
      </w:r>
    </w:p>
    <w:p xmlns:wp14="http://schemas.microsoft.com/office/word/2010/wordml" w:rsidP="5AE5772E" w14:paraId="2965A107" wp14:textId="77777777" wp14:noSpellErr="1">
      <w:pPr>
        <w:pStyle w:val="ListBullet"/>
        <w:rPr>
          <w:rFonts w:ascii="Times New Roman" w:hAnsi="Times New Roman" w:eastAsia="Times New Roman" w:cs="Times New Roman"/>
          <w:sz w:val="24"/>
          <w:szCs w:val="24"/>
        </w:rPr>
      </w:pPr>
      <w:r w:rsidRPr="5AE5772E" w:rsidR="5AE5772E">
        <w:rPr>
          <w:rFonts w:ascii="Times New Roman" w:hAnsi="Times New Roman" w:eastAsia="Times New Roman" w:cs="Times New Roman"/>
          <w:sz w:val="24"/>
          <w:szCs w:val="24"/>
        </w:rPr>
        <w:t>Develop Neutrino X - an AI-driven self-optimizing blockchain.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382baf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4802"/>
    <w:rsid w:val="00CB0664"/>
    <w:rsid w:val="00FC693F"/>
    <w:rsid w:val="0148D28F"/>
    <w:rsid w:val="03782EED"/>
    <w:rsid w:val="03782EED"/>
    <w:rsid w:val="04BBAA91"/>
    <w:rsid w:val="0A2526E3"/>
    <w:rsid w:val="123D75F6"/>
    <w:rsid w:val="123D75F6"/>
    <w:rsid w:val="27314056"/>
    <w:rsid w:val="4D75AB69"/>
    <w:rsid w:val="5673E5DA"/>
    <w:rsid w:val="5AE5772E"/>
    <w:rsid w:val="60D3E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6949A56-F87F-4C75-960E-A53D38071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Williams, Robert</lastModifiedBy>
  <revision>2</revision>
  <dcterms:created xsi:type="dcterms:W3CDTF">2013-12-23T23:15:00.0000000Z</dcterms:created>
  <dcterms:modified xsi:type="dcterms:W3CDTF">2025-03-22T20:52:25.3178448Z</dcterms:modified>
  <category/>
</coreProperties>
</file>